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Payment Receipt</w:t>
      </w:r>
    </w:p>
    <w:p>
      <w:r>
        <w:t>Date: 2025-05-08</w:t>
      </w:r>
    </w:p>
    <w:p>
      <w:r>
        <w:t>First Name: loulou</w:t>
      </w:r>
    </w:p>
    <w:p>
      <w:r>
        <w:t>Last Name: hamad</w:t>
      </w:r>
    </w:p>
    <w:p>
      <w:r>
        <w:t>Father's Name: hasan</w:t>
      </w:r>
    </w:p>
    <w:p>
      <w:r>
        <w:t>Amount: 100$</w:t>
      </w:r>
    </w:p>
    <w:p>
      <w:r>
        <w:t>Next Payment Date: 2026-05-08</w:t>
      </w:r>
    </w:p>
    <w:p>
      <w:r>
        <w:br/>
        <w:br/>
        <w:t>Member Signature: ____________________</w:t>
      </w:r>
    </w:p>
    <w:p>
      <w:r>
        <w:t>Admin Signature: 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